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Alex Smith</w:t>
      </w:r>
    </w:p>
    <w:p>
      <w:r>
        <w:rPr>
          <w:i/>
        </w:rPr>
        <w:t>New York, USA</w:t>
        <w:br/>
      </w:r>
      <w:r>
        <w:t>alex@example.com</w:t>
        <w:br/>
      </w:r>
      <w:r>
        <w:t>00000000</w:t>
      </w:r>
    </w:p>
    <w:p>
      <w:pPr>
        <w:pStyle w:val="Heading1"/>
      </w:pPr>
      <w:r>
        <w:t>Career Profile</w:t>
      </w:r>
    </w:p>
    <w:p>
      <w: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w:t>
      </w:r>
    </w:p>
    <w:p>
      <w:pPr>
        <w:pStyle w:val="Heading1"/>
      </w:pPr>
      <w:r>
        <w:t>Skills</w:t>
      </w:r>
    </w:p>
    <w:p>
      <w:pPr>
        <w:pStyle w:val="ListBullet"/>
      </w:pPr>
      <w:r>
        <w:t>Python</w:t>
      </w:r>
    </w:p>
    <w:p>
      <w:pPr>
        <w:pStyle w:val="ListBullet"/>
      </w:pPr>
      <w:r>
        <w:t>Django</w:t>
      </w:r>
    </w:p>
    <w:p>
      <w:pPr>
        <w:pStyle w:val="Heading1"/>
      </w:pPr>
      <w:r>
        <w:t>Experiences</w:t>
      </w:r>
    </w:p>
    <w:p>
      <w:r>
        <w:rPr>
          <w:b/>
        </w:rPr>
        <w:t xml:space="preserve">Google, </w:t>
      </w:r>
      <w:r>
        <w:t>2012-2015</w:t>
        <w:br/>
      </w:r>
      <w: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w:t>
        <w:br/>
      </w:r>
    </w:p>
    <w:p>
      <w:r>
        <w:rPr>
          <w:b/>
        </w:rPr>
        <w:t xml:space="preserve">Tesla, </w:t>
      </w:r>
      <w:r>
        <w:t>2016-2018</w:t>
        <w:br/>
      </w:r>
      <w:r>
        <w:t>It is a long established fact that a reader will be distracted by the readable content of a page when looking at its layout. The point of using Lorem Ipsum is that it has a more-or-less.</w:t>
        <w:br/>
      </w:r>
    </w:p>
    <w:p/>
    <w:p>
      <w:pPr>
        <w:pStyle w:val="Heading1"/>
      </w:pPr>
      <w:r>
        <w:t>Education</w:t>
      </w:r>
    </w:p>
    <w:p>
      <w:r>
        <w:rPr>
          <w:b/>
        </w:rPr>
        <w:t>Example University</w:t>
      </w:r>
      <w:r>
        <w:br/>
        <w:t>2015-2017</w:t>
      </w:r>
    </w:p>
    <w:p>
      <w:r>
        <w:rPr>
          <w:b/>
        </w:rPr>
        <w:t>Example School</w:t>
      </w:r>
      <w:r>
        <w:br/>
        <w:t>2012-2014</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